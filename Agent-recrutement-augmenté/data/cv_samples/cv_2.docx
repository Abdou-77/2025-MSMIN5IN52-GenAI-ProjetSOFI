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CV de Marie Martin</w:t>
      </w:r>
    </w:p>
    <w:p>
      <w:r>
        <w:t>Spécialiste en Data Science</w:t>
      </w:r>
    </w:p>
    <w:p>
      <w:r>
        <w:t>Compétences : Python, Machine Learning, TensorFlow, Scikit-learn</w:t>
      </w:r>
    </w:p>
    <w:p>
      <w:r>
        <w:t>Expérience : 4 ans en analyse de données chez DataCorp</w:t>
      </w:r>
    </w:p>
    <w:p>
      <w:r>
        <w:t>Diplôme : Master en Statistique, Université Lyon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